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2699-2023 i Trosa kommun</w:t>
      </w:r>
    </w:p>
    <w:p>
      <w:r>
        <w:t>Detta dokument behandlar höga naturvärden i avverkningsanmälan A 2699-2023 i Trosa kommun. Denna avverkningsanmälan inkom 2023-01-18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svart trolldruva (S), järnsparv (§4) och trana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2699-2023 karta.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6532660, E 650044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järnsparv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