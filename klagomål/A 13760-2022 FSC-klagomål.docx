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13760-2022 i Trosa kommun</w:t>
      </w:r>
    </w:p>
    <w:p>
      <w:r>
        <w:t>Detta dokument behandlar höga naturvärden i avverkningsanmälan A 13760-2022 i Trosa kommun. Denna avverkningsanmälan inkom 2022-03-29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strutbräken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3760-2022 karta.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6539977, E 645249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